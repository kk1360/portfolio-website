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Karan Kommireddy</w:t>
      </w:r>
    </w:p>
    <w:p>
      <w:r>
        <w:t>Phone: 8142063008</w:t>
      </w:r>
    </w:p>
    <w:p>
      <w:r>
        <w:t>Email: postbox1360@gmail.com</w:t>
      </w:r>
    </w:p>
    <w:p>
      <w:r>
        <w:t>LinkedIn: https://www.linkedin.com/in/karan-kommireddi-640086214/</w:t>
      </w:r>
    </w:p>
    <w:p>
      <w:pPr>
        <w:pStyle w:val="Heading2"/>
      </w:pPr>
      <w:r>
        <w:t>Objective</w:t>
      </w:r>
    </w:p>
    <w:p>
      <w:r>
        <w:t>Aspiring full-stack developer with a keen interest in emerging technologies such as AI and blockchain. Eager to contribute my skills and learn in a challenging environment.</w:t>
      </w:r>
    </w:p>
    <w:p>
      <w:pPr>
        <w:pStyle w:val="Heading2"/>
      </w:pPr>
      <w:r>
        <w:t>Education</w:t>
      </w:r>
    </w:p>
    <w:p>
      <w:r>
        <w:t>B.Tech in Computer Science</w:t>
        <w:br/>
        <w:t>SRM Institute of Science and Technology University, Chennai</w:t>
        <w:br/>
        <w:t>Expected Graduation: May 2027</w:t>
      </w:r>
    </w:p>
    <w:p>
      <w:pPr>
        <w:pStyle w:val="Heading2"/>
      </w:pPr>
      <w:r>
        <w:t>Skills</w:t>
      </w:r>
    </w:p>
    <w:p>
      <w:pPr>
        <w:pStyle w:val="ListBullet"/>
      </w:pPr>
      <w:r>
        <w:t>Programming Languages: JavaScript, HTML, CSS, Java</w:t>
      </w:r>
    </w:p>
    <w:p>
      <w:pPr>
        <w:pStyle w:val="ListBullet"/>
      </w:pPr>
      <w:r>
        <w:t>Web Development: React, Node.js, Express.js</w:t>
      </w:r>
    </w:p>
    <w:p>
      <w:pPr>
        <w:pStyle w:val="ListBullet"/>
      </w:pPr>
      <w:r>
        <w:t>Databases: MongoDB, MySQL</w:t>
      </w:r>
    </w:p>
    <w:p>
      <w:pPr>
        <w:pStyle w:val="ListBullet"/>
      </w:pPr>
      <w:r>
        <w:t>Tools &amp; Technologies: Git, GitHub, VSCode</w:t>
      </w:r>
    </w:p>
    <w:p>
      <w:pPr>
        <w:pStyle w:val="ListBullet"/>
      </w:pPr>
      <w:r>
        <w:t>Soft Skills: Problem-solving, Teamwork, Communication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Institute of Language Management - Certification in Language Management</w:t>
      </w:r>
    </w:p>
    <w:p>
      <w:pPr>
        <w:pStyle w:val="ListBullet"/>
      </w:pPr>
      <w:r>
        <w:t>IEEE Computer Society - Participation Certificate in LEAP 24 Ideathon (February 29, 2024)</w:t>
      </w:r>
    </w:p>
    <w:p>
      <w:pPr>
        <w:pStyle w:val="Heading2"/>
      </w:pPr>
      <w:r>
        <w:t>Projects</w:t>
      </w:r>
    </w:p>
    <w:p>
      <w:pPr>
        <w:pStyle w:val="ListBullet"/>
      </w:pPr>
      <w:r>
        <w:t>Currency Converter: Developed a web-based currency converter using HTML, CSS, and JavaScript.</w:t>
      </w:r>
    </w:p>
    <w:p>
      <w:pPr>
        <w:pStyle w:val="ListBullet"/>
      </w:pPr>
      <w:r>
        <w:t>Portfolio Website: Created a personal portfolio website showcasing skills and projects.</w:t>
      </w:r>
    </w:p>
    <w:p>
      <w:pPr>
        <w:pStyle w:val="Heading2"/>
      </w:pPr>
      <w:r>
        <w:t>Extracurricular Activities</w:t>
      </w:r>
    </w:p>
    <w:p>
      <w:r>
        <w:t>Member of IEEE CISIS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